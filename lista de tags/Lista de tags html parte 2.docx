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511E62" w14:textId="07F1DB23" w:rsidR="00137FAC" w:rsidRDefault="003A7FC8">
      <w:pPr>
        <w:pStyle w:val="Puesto"/>
      </w:pPr>
      <w:r>
        <w:t xml:space="preserve">Lista de Etiquetas </w:t>
      </w:r>
    </w:p>
    <w:p w14:paraId="7C6BB74D" w14:textId="77777777" w:rsidR="00137FAC" w:rsidRDefault="003A7FC8">
      <w:pPr>
        <w:pStyle w:val="Ttulo1"/>
      </w:pPr>
      <w:r>
        <w:t>&lt;nav&gt;</w:t>
      </w:r>
    </w:p>
    <w:p w14:paraId="4B63EFAC" w14:textId="77777777" w:rsidR="00137FAC" w:rsidRDefault="003A7FC8">
      <w:r>
        <w:t>Define una sección de navegación.</w:t>
      </w:r>
    </w:p>
    <w:p w14:paraId="53EE6623" w14:textId="77777777" w:rsidR="00137FAC" w:rsidRDefault="003A7FC8">
      <w:r>
        <w:t>Ejemplo:</w:t>
      </w:r>
    </w:p>
    <w:p w14:paraId="7BD11F95" w14:textId="77777777" w:rsidR="00137FAC" w:rsidRDefault="003A7FC8">
      <w:r>
        <w:br/>
        <w:t>&lt;nav&gt;</w:t>
      </w:r>
      <w:r>
        <w:br/>
        <w:t xml:space="preserve">    &lt;ul&gt;</w:t>
      </w:r>
      <w:r>
        <w:br/>
        <w:t xml:space="preserve">        &lt;li&gt;&lt;a href="#inicio"&gt;Inicio&lt;/a&gt;&lt;/li&gt;</w:t>
      </w:r>
      <w:r>
        <w:br/>
        <w:t xml:space="preserve">        &lt;li&gt;&lt;a href="#contacto"&gt;Contacto&lt;/a&gt;&lt;/li&gt;</w:t>
      </w:r>
      <w:r>
        <w:br/>
        <w:t xml:space="preserve">    &lt;/ul&gt;</w:t>
      </w:r>
      <w:r>
        <w:br/>
        <w:t>&lt;/nav&gt;</w:t>
      </w:r>
      <w:r>
        <w:br/>
      </w:r>
    </w:p>
    <w:p w14:paraId="20B5934A" w14:textId="77777777" w:rsidR="00137FAC" w:rsidRDefault="003A7FC8">
      <w:pPr>
        <w:pStyle w:val="Ttulo1"/>
      </w:pPr>
      <w:r>
        <w:t>&lt;section&gt;</w:t>
      </w:r>
    </w:p>
    <w:p w14:paraId="70E0309B" w14:textId="77777777" w:rsidR="00137FAC" w:rsidRDefault="003A7FC8">
      <w:r>
        <w:t>Define una sección del documento.</w:t>
      </w:r>
    </w:p>
    <w:p w14:paraId="63B5A963" w14:textId="77777777" w:rsidR="00137FAC" w:rsidRDefault="003A7FC8">
      <w:r>
        <w:t>Ejemplo:</w:t>
      </w:r>
    </w:p>
    <w:p w14:paraId="4B301734" w14:textId="77777777" w:rsidR="00137FAC" w:rsidRDefault="003A7FC8">
      <w:r>
        <w:br/>
        <w:t>&lt;</w:t>
      </w:r>
      <w:r>
        <w:t>section&gt;</w:t>
      </w:r>
      <w:r>
        <w:br/>
        <w:t xml:space="preserve">    &lt;h2&gt;Sobre nosotros&lt;/h2&gt;</w:t>
      </w:r>
      <w:r>
        <w:br/>
        <w:t xml:space="preserve">    &lt;p&gt;Texto aquí...&lt;/p&gt;</w:t>
      </w:r>
      <w:r>
        <w:br/>
        <w:t>&lt;/section&gt;</w:t>
      </w:r>
      <w:r>
        <w:br/>
      </w:r>
    </w:p>
    <w:p w14:paraId="0EF6F05F" w14:textId="77777777" w:rsidR="00137FAC" w:rsidRDefault="003A7FC8">
      <w:pPr>
        <w:pStyle w:val="Ttulo1"/>
      </w:pPr>
      <w:r>
        <w:t>&lt;article&gt;</w:t>
      </w:r>
    </w:p>
    <w:p w14:paraId="3270351E" w14:textId="77777777" w:rsidR="00137FAC" w:rsidRDefault="003A7FC8">
      <w:r>
        <w:t>Representa un contenido independiente, como un artículo o post.</w:t>
      </w:r>
    </w:p>
    <w:p w14:paraId="15B29A1D" w14:textId="77777777" w:rsidR="00137FAC" w:rsidRDefault="003A7FC8">
      <w:r>
        <w:t>Ejemplo:</w:t>
      </w:r>
    </w:p>
    <w:p w14:paraId="7FCF18AF" w14:textId="77777777" w:rsidR="00137FAC" w:rsidRDefault="003A7FC8">
      <w:r>
        <w:br/>
        <w:t>&lt;article&gt;</w:t>
      </w:r>
      <w:r>
        <w:br/>
        <w:t xml:space="preserve">    &lt;h2&gt;Artículo interesante&lt;/h2&gt;</w:t>
      </w:r>
      <w:r>
        <w:br/>
        <w:t xml:space="preserve">    &lt;p&gt;Texto del artículo...&lt;/p&gt;</w:t>
      </w:r>
      <w:r>
        <w:br/>
        <w:t>&lt;/article&gt;</w:t>
      </w:r>
      <w:r>
        <w:br/>
      </w:r>
    </w:p>
    <w:p w14:paraId="46F2DCB9" w14:textId="77777777" w:rsidR="00137FAC" w:rsidRDefault="003A7FC8">
      <w:pPr>
        <w:pStyle w:val="Ttulo1"/>
      </w:pPr>
      <w:r>
        <w:lastRenderedPageBreak/>
        <w:t>&lt;footer&gt;</w:t>
      </w:r>
    </w:p>
    <w:p w14:paraId="6E0A7574" w14:textId="77777777" w:rsidR="00137FAC" w:rsidRDefault="003A7FC8">
      <w:r>
        <w:t>Define el pie de página.</w:t>
      </w:r>
    </w:p>
    <w:p w14:paraId="2248D196" w14:textId="77777777" w:rsidR="00137FAC" w:rsidRDefault="003A7FC8">
      <w:r>
        <w:t>Ejemplo:</w:t>
      </w:r>
    </w:p>
    <w:p w14:paraId="5E9D3770" w14:textId="77777777" w:rsidR="00137FAC" w:rsidRDefault="003A7FC8">
      <w:r>
        <w:br/>
        <w:t>&lt;footer&gt;</w:t>
      </w:r>
      <w:r>
        <w:br/>
        <w:t xml:space="preserve">    &lt;p&gt;&amp;copy; 2024 Mi sitio web&lt;/p&gt;</w:t>
      </w:r>
      <w:r>
        <w:br/>
        <w:t>&lt;/footer&gt;</w:t>
      </w:r>
      <w:r>
        <w:br/>
      </w:r>
    </w:p>
    <w:p w14:paraId="5064BC9F" w14:textId="77777777" w:rsidR="00137FAC" w:rsidRDefault="003A7FC8">
      <w:pPr>
        <w:pStyle w:val="Ttulo1"/>
      </w:pPr>
      <w:r>
        <w:t>&lt;thead&gt;, &lt;tbody&gt;, &lt;tfoot&gt;</w:t>
      </w:r>
    </w:p>
    <w:p w14:paraId="43A5000B" w14:textId="77777777" w:rsidR="00137FAC" w:rsidRDefault="003A7FC8">
      <w:r>
        <w:t>Agrupan las diferentes partes de una tabla: encabezado, cuerpo y pie.</w:t>
      </w:r>
    </w:p>
    <w:p w14:paraId="2BFF8F7F" w14:textId="77777777" w:rsidR="00137FAC" w:rsidRDefault="003A7FC8">
      <w:r>
        <w:t>Ejemplo:</w:t>
      </w:r>
    </w:p>
    <w:p w14:paraId="0630CB64" w14:textId="77777777" w:rsidR="00137FAC" w:rsidRDefault="003A7FC8">
      <w:r>
        <w:br/>
        <w:t>&lt;table&gt;</w:t>
      </w:r>
      <w:r>
        <w:br/>
        <w:t xml:space="preserve">    &lt;thead&gt;</w:t>
      </w:r>
      <w:r>
        <w:br/>
        <w:t xml:space="preserve">        &lt;tr&gt;&lt;th&gt;Producto&lt;/th&gt;&lt;th&gt;Precio</w:t>
      </w:r>
      <w:r>
        <w:t>&lt;/th&gt;&lt;/tr&gt;</w:t>
      </w:r>
      <w:r>
        <w:br/>
        <w:t xml:space="preserve">    &lt;/thead&gt;</w:t>
      </w:r>
      <w:r>
        <w:br/>
        <w:t xml:space="preserve">    &lt;tbody&gt;</w:t>
      </w:r>
      <w:r>
        <w:br/>
        <w:t xml:space="preserve">        &lt;tr&gt;&lt;td&gt;Manzanas&lt;/td&gt;&lt;td&gt;1.50&lt;/td&gt;&lt;/tr&gt;</w:t>
      </w:r>
      <w:r>
        <w:br/>
        <w:t xml:space="preserve">    &lt;/tbody&gt;</w:t>
      </w:r>
      <w:r>
        <w:br/>
        <w:t xml:space="preserve">    &lt;tfoot&gt;</w:t>
      </w:r>
      <w:r>
        <w:br/>
        <w:t xml:space="preserve">        &lt;tr&gt;&lt;td&gt;Total&lt;/td&gt;&lt;td&gt;1.50&lt;/td&gt;&lt;/tr&gt;</w:t>
      </w:r>
      <w:r>
        <w:br/>
        <w:t xml:space="preserve">    &lt;/tfoot&gt;</w:t>
      </w:r>
      <w:r>
        <w:br/>
        <w:t>&lt;/table&gt;</w:t>
      </w:r>
      <w:r>
        <w:br/>
      </w:r>
    </w:p>
    <w:p w14:paraId="18F75D0C" w14:textId="77777777" w:rsidR="00137FAC" w:rsidRDefault="003A7FC8">
      <w:pPr>
        <w:pStyle w:val="Ttulo1"/>
      </w:pPr>
      <w:r>
        <w:t>&lt;audio&gt;</w:t>
      </w:r>
    </w:p>
    <w:p w14:paraId="64B96528" w14:textId="77777777" w:rsidR="00137FAC" w:rsidRDefault="003A7FC8">
      <w:r>
        <w:t>Inserta un archivo de audio.</w:t>
      </w:r>
    </w:p>
    <w:p w14:paraId="376A9A88" w14:textId="77777777" w:rsidR="00137FAC" w:rsidRDefault="003A7FC8">
      <w:r>
        <w:t>Ejemplo:</w:t>
      </w:r>
    </w:p>
    <w:p w14:paraId="0FB71592" w14:textId="77777777" w:rsidR="00137FAC" w:rsidRDefault="003A7FC8">
      <w:r>
        <w:br/>
        <w:t>&lt;audio controls&gt;</w:t>
      </w:r>
      <w:r>
        <w:br/>
        <w:t xml:space="preserve">    &lt;source src</w:t>
      </w:r>
      <w:r>
        <w:t>="audio.mp3" type="audio/mpeg"&gt;</w:t>
      </w:r>
      <w:r>
        <w:br/>
        <w:t xml:space="preserve">    Tu navegador no soporta audio.</w:t>
      </w:r>
      <w:r>
        <w:br/>
        <w:t>&lt;/audio&gt;</w:t>
      </w:r>
      <w:r>
        <w:br/>
      </w:r>
    </w:p>
    <w:p w14:paraId="76A16E93" w14:textId="77777777" w:rsidR="00B84B8F" w:rsidRDefault="00B84B8F" w:rsidP="00B84B8F">
      <w:pPr>
        <w:pStyle w:val="Ttulo1"/>
      </w:pPr>
      <w:r>
        <w:lastRenderedPageBreak/>
        <w:t>&lt;</w:t>
      </w:r>
      <w:proofErr w:type="gramStart"/>
      <w:r>
        <w:t>video</w:t>
      </w:r>
      <w:proofErr w:type="gramEnd"/>
      <w:r>
        <w:t>&gt;</w:t>
      </w:r>
    </w:p>
    <w:p w14:paraId="2A1BEA6D" w14:textId="77777777" w:rsidR="00B84B8F" w:rsidRDefault="00B84B8F" w:rsidP="00B84B8F">
      <w:r>
        <w:t>Inserta un archivo de video.</w:t>
      </w:r>
    </w:p>
    <w:p w14:paraId="0BFD162B" w14:textId="77777777" w:rsidR="00B84B8F" w:rsidRDefault="00B84B8F" w:rsidP="00B84B8F">
      <w:r>
        <w:t>Ejemplo:</w:t>
      </w:r>
    </w:p>
    <w:p w14:paraId="07481670" w14:textId="77777777" w:rsidR="00B84B8F" w:rsidRDefault="00B84B8F" w:rsidP="00B84B8F">
      <w:r>
        <w:br/>
        <w:t>&lt;video controls&gt;</w:t>
      </w:r>
      <w:r>
        <w:br/>
        <w:t xml:space="preserve">    &lt;source src="video.mp4" type="video/mp4"&gt;</w:t>
      </w:r>
      <w:r>
        <w:br/>
        <w:t xml:space="preserve">    Tu navegador no soporta video.</w:t>
      </w:r>
      <w:r>
        <w:br/>
        <w:t>&lt;/video&gt;</w:t>
      </w:r>
      <w:r>
        <w:br/>
      </w:r>
    </w:p>
    <w:p w14:paraId="3F08EFC9" w14:textId="77777777" w:rsidR="00137FAC" w:rsidRDefault="003A7FC8">
      <w:pPr>
        <w:pStyle w:val="Ttulo1"/>
      </w:pPr>
      <w:r>
        <w:t>&lt;</w:t>
      </w:r>
      <w:proofErr w:type="spellStart"/>
      <w:proofErr w:type="gramStart"/>
      <w:r>
        <w:t>iframe</w:t>
      </w:r>
      <w:proofErr w:type="spellEnd"/>
      <w:proofErr w:type="gramEnd"/>
      <w:r>
        <w:t>&gt;</w:t>
      </w:r>
    </w:p>
    <w:p w14:paraId="54E3C2CB" w14:textId="77777777" w:rsidR="00137FAC" w:rsidRDefault="003A7FC8">
      <w:r>
        <w:t xml:space="preserve">Inserta </w:t>
      </w:r>
      <w:r>
        <w:t>contenido externo, como un mapa o video incrustado.</w:t>
      </w:r>
    </w:p>
    <w:p w14:paraId="40B4B83E" w14:textId="77777777" w:rsidR="00137FAC" w:rsidRDefault="003A7FC8">
      <w:r>
        <w:t>Ejemplo:</w:t>
      </w:r>
    </w:p>
    <w:p w14:paraId="700CFBD6" w14:textId="77777777" w:rsidR="00137FAC" w:rsidRDefault="003A7FC8">
      <w:r>
        <w:br/>
        <w:t>&lt;iframe src="https://www.google.com/maps" width="600" height="450"&gt;&lt;/iframe&gt;</w:t>
      </w:r>
      <w:r>
        <w:br/>
      </w:r>
    </w:p>
    <w:p w14:paraId="3D262E5D" w14:textId="77777777" w:rsidR="00137FAC" w:rsidRDefault="003A7FC8">
      <w:pPr>
        <w:pStyle w:val="Ttulo1"/>
      </w:pPr>
      <w:r>
        <w:t>&lt;input&gt;, &lt;label&gt;</w:t>
      </w:r>
    </w:p>
    <w:p w14:paraId="7CCD75BB" w14:textId="77777777" w:rsidR="00137FAC" w:rsidRDefault="003A7FC8">
      <w:r>
        <w:t>Crea campos interactivos dentro de un formulario.</w:t>
      </w:r>
    </w:p>
    <w:p w14:paraId="712A7FDD" w14:textId="77777777" w:rsidR="00137FAC" w:rsidRDefault="003A7FC8">
      <w:r>
        <w:t>Ejemplo:</w:t>
      </w:r>
    </w:p>
    <w:p w14:paraId="06784816" w14:textId="77777777" w:rsidR="00137FAC" w:rsidRDefault="003A7FC8">
      <w:r>
        <w:br/>
        <w:t>&lt;label for="nombre"&gt;Nombre:&lt;/label&gt;</w:t>
      </w:r>
      <w:r>
        <w:br/>
        <w:t>&lt;in</w:t>
      </w:r>
      <w:r>
        <w:t>put type="text" id="nombre" name="nombre"&gt;</w:t>
      </w:r>
      <w:r>
        <w:br/>
      </w:r>
    </w:p>
    <w:p w14:paraId="4F721EC7" w14:textId="77777777" w:rsidR="00137FAC" w:rsidRDefault="003A7FC8">
      <w:pPr>
        <w:pStyle w:val="Ttulo1"/>
      </w:pPr>
      <w:bookmarkStart w:id="0" w:name="_GoBack"/>
      <w:bookmarkEnd w:id="0"/>
      <w:r>
        <w:t>&lt;blockquote&gt;</w:t>
      </w:r>
    </w:p>
    <w:p w14:paraId="68138744" w14:textId="77777777" w:rsidR="00137FAC" w:rsidRDefault="003A7FC8">
      <w:r>
        <w:t>Cita un texto largo de otra fuente.</w:t>
      </w:r>
    </w:p>
    <w:p w14:paraId="503926C6" w14:textId="77777777" w:rsidR="00137FAC" w:rsidRDefault="003A7FC8">
      <w:r>
        <w:t>Ejemplo:</w:t>
      </w:r>
    </w:p>
    <w:p w14:paraId="3B91696C" w14:textId="77777777" w:rsidR="00137FAC" w:rsidRDefault="003A7FC8">
      <w:r>
        <w:br/>
        <w:t>&lt;blockquote&gt;</w:t>
      </w:r>
      <w:r>
        <w:br/>
        <w:t xml:space="preserve">    "La única manera de hacer un gran trabajo es amar lo que haces."</w:t>
      </w:r>
      <w:r>
        <w:br/>
        <w:t xml:space="preserve">    &lt;cite&gt;- Steve Jobs&lt;/cite&gt;</w:t>
      </w:r>
      <w:r>
        <w:br/>
        <w:t>&lt;/blockquote&gt;</w:t>
      </w:r>
      <w:r>
        <w:br/>
      </w:r>
    </w:p>
    <w:p w14:paraId="548638DD" w14:textId="77777777" w:rsidR="00137FAC" w:rsidRDefault="003A7FC8">
      <w:pPr>
        <w:pStyle w:val="Ttulo1"/>
      </w:pPr>
      <w:r>
        <w:lastRenderedPageBreak/>
        <w:t>&lt;dl&gt;, &lt;dt&gt;, &lt;dd&gt;</w:t>
      </w:r>
    </w:p>
    <w:p w14:paraId="3C404DF4" w14:textId="77777777" w:rsidR="00137FAC" w:rsidRDefault="003A7FC8">
      <w:r>
        <w:t xml:space="preserve">Crea una </w:t>
      </w:r>
      <w:r>
        <w:t>lista de definiciones.</w:t>
      </w:r>
    </w:p>
    <w:p w14:paraId="09FB510D" w14:textId="77777777" w:rsidR="00137FAC" w:rsidRDefault="003A7FC8">
      <w:r>
        <w:t>Ejemplo:</w:t>
      </w:r>
    </w:p>
    <w:p w14:paraId="0961172C" w14:textId="77777777" w:rsidR="00137FAC" w:rsidRDefault="003A7FC8">
      <w:r>
        <w:br/>
        <w:t>&lt;dl&gt;</w:t>
      </w:r>
      <w:r>
        <w:br/>
        <w:t xml:space="preserve">    &lt;dt&gt;HTML&lt;/dt&gt;</w:t>
      </w:r>
      <w:r>
        <w:br/>
        <w:t xml:space="preserve">    &lt;dd&gt;Lenguaje de marcado para crear páginas web.&lt;/dd&gt;</w:t>
      </w:r>
      <w:r>
        <w:br/>
        <w:t>&lt;/dl&gt;</w:t>
      </w:r>
      <w:r>
        <w:br/>
      </w:r>
    </w:p>
    <w:p w14:paraId="6CC2B658" w14:textId="77777777" w:rsidR="00137FAC" w:rsidRDefault="003A7FC8">
      <w:pPr>
        <w:pStyle w:val="Ttulo1"/>
      </w:pPr>
      <w:r>
        <w:t>&lt;a&gt; con enlaces internos (anclajes)</w:t>
      </w:r>
    </w:p>
    <w:p w14:paraId="04DA3320" w14:textId="77777777" w:rsidR="00137FAC" w:rsidRDefault="003A7FC8">
      <w:r>
        <w:t>Crea enlaces internos en la misma página.</w:t>
      </w:r>
    </w:p>
    <w:p w14:paraId="41E80E7E" w14:textId="77777777" w:rsidR="00137FAC" w:rsidRDefault="003A7FC8">
      <w:r>
        <w:t>Ejemplo:</w:t>
      </w:r>
    </w:p>
    <w:p w14:paraId="7E80D6A1" w14:textId="77777777" w:rsidR="00137FAC" w:rsidRDefault="003A7FC8">
      <w:r>
        <w:br/>
        <w:t>&lt;a href="#seccion1"&gt;Ir a la Sección 1&lt;/a&gt;</w:t>
      </w:r>
      <w:r>
        <w:br/>
        <w:t>&lt;h2 id</w:t>
      </w:r>
      <w:r>
        <w:t>="seccion1"&gt;Sección 1&lt;/h2&gt;</w:t>
      </w:r>
      <w:r>
        <w:br/>
      </w:r>
    </w:p>
    <w:sectPr w:rsidR="00137FA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37FAC"/>
    <w:rsid w:val="0015074B"/>
    <w:rsid w:val="0029639D"/>
    <w:rsid w:val="002D47B8"/>
    <w:rsid w:val="00326F90"/>
    <w:rsid w:val="003A7FC8"/>
    <w:rsid w:val="009B6790"/>
    <w:rsid w:val="00AA1D8D"/>
    <w:rsid w:val="00B47730"/>
    <w:rsid w:val="00B84B8F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FD6D91F"/>
  <w14:defaultImageDpi w14:val="300"/>
  <w15:docId w15:val="{DF48D8EB-0C34-4B3E-9CBA-6669C487E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uesto">
    <w:name w:val="Title"/>
    <w:basedOn w:val="Normal"/>
    <w:next w:val="Normal"/>
    <w:link w:val="Puest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81BC08A-0C02-493F-9B8F-D9F3F9B217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318</Words>
  <Characters>1749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2063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Jano</cp:lastModifiedBy>
  <cp:revision>4</cp:revision>
  <dcterms:created xsi:type="dcterms:W3CDTF">2013-12-23T23:15:00Z</dcterms:created>
  <dcterms:modified xsi:type="dcterms:W3CDTF">2024-10-01T09:21:00Z</dcterms:modified>
  <cp:category/>
</cp:coreProperties>
</file>